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7C6" w:rsidRDefault="00A21C8E" w:rsidP="00A21C8E">
      <w:pPr>
        <w:pStyle w:val="a6"/>
      </w:pPr>
      <w:r>
        <w:rPr>
          <w:rFonts w:hint="eastAsia"/>
        </w:rPr>
        <w:t>上机考试题</w:t>
      </w:r>
    </w:p>
    <w:p w:rsidR="00A21C8E" w:rsidRDefault="00A21C8E" w:rsidP="00A21C8E">
      <w:pPr>
        <w:pStyle w:val="a6"/>
      </w:pPr>
    </w:p>
    <w:p w:rsidR="00A21C8E" w:rsidRDefault="00A21C8E" w:rsidP="00A21C8E">
      <w:pPr>
        <w:pStyle w:val="1"/>
      </w:pPr>
      <w:r>
        <w:rPr>
          <w:rFonts w:hint="eastAsia"/>
        </w:rPr>
        <w:t>使用git 做图 （30分）</w:t>
      </w:r>
    </w:p>
    <w:p w:rsidR="00A21C8E" w:rsidRPr="00A21C8E" w:rsidRDefault="00A21C8E" w:rsidP="00A21C8E">
      <w:pPr>
        <w:pStyle w:val="2"/>
      </w:pPr>
      <w:r>
        <w:rPr>
          <w:rFonts w:hint="eastAsia"/>
        </w:rPr>
        <w:t>图1：</w:t>
      </w:r>
    </w:p>
    <w:p w:rsidR="00A21C8E" w:rsidRDefault="00A21C8E" w:rsidP="00A21C8E">
      <w:r>
        <w:rPr>
          <w:noProof/>
        </w:rPr>
        <w:drawing>
          <wp:inline distT="0" distB="0" distL="0" distR="0">
            <wp:extent cx="4456430" cy="3529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352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1C8E" w:rsidRDefault="00A21C8E" w:rsidP="00A21C8E">
      <w:pPr>
        <w:pStyle w:val="2"/>
      </w:pPr>
      <w:r>
        <w:rPr>
          <w:rFonts w:hint="eastAsia"/>
        </w:rPr>
        <w:t>图2：</w:t>
      </w:r>
    </w:p>
    <w:p w:rsidR="00A21C8E" w:rsidRDefault="00A21C8E" w:rsidP="00A21C8E"/>
    <w:p w:rsidR="00307A91" w:rsidRDefault="00307A91" w:rsidP="00A21C8E">
      <w:r>
        <w:rPr>
          <w:noProof/>
        </w:rPr>
        <w:lastRenderedPageBreak/>
        <w:drawing>
          <wp:inline distT="0" distB="0" distL="0" distR="0">
            <wp:extent cx="4997707" cy="51882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5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1C8E" w:rsidRDefault="00A21C8E" w:rsidP="00A21C8E">
      <w:r>
        <w:rPr>
          <w:rFonts w:hint="eastAsia"/>
        </w:rPr>
        <w:t>要求： 项目名称 使用你的中文拼音 。 每次提交的 提交描述就是 C0，C1</w:t>
      </w:r>
    </w:p>
    <w:p w:rsidR="00A21C8E" w:rsidRDefault="00A21C8E" w:rsidP="00A21C8E">
      <w:r>
        <w:rPr>
          <w:rFonts w:hint="eastAsia"/>
        </w:rPr>
        <w:t>C2</w:t>
      </w:r>
      <w:r>
        <w:t xml:space="preserve"> </w:t>
      </w:r>
      <w:r>
        <w:rPr>
          <w:rFonts w:hint="eastAsia"/>
        </w:rPr>
        <w:t xml:space="preserve">  等等 。</w:t>
      </w:r>
    </w:p>
    <w:p w:rsidR="00A21C8E" w:rsidRDefault="00A21C8E" w:rsidP="00A21C8E">
      <w:r>
        <w:rPr>
          <w:rFonts w:hint="eastAsia"/>
        </w:rPr>
        <w:t xml:space="preserve">例如：  git  commit  -m </w:t>
      </w:r>
      <w:r>
        <w:t>“C1</w:t>
      </w:r>
      <w:r>
        <w:rPr>
          <w:rFonts w:hint="eastAsia"/>
        </w:rPr>
        <w:t>“</w:t>
      </w:r>
    </w:p>
    <w:p w:rsidR="00A21C8E" w:rsidRDefault="00A21C8E" w:rsidP="00A21C8E">
      <w:r>
        <w:rPr>
          <w:rFonts w:hint="eastAsia"/>
        </w:rPr>
        <w:t>完成后将图形 git log  截屏 放到 word</w:t>
      </w:r>
      <w:r>
        <w:t xml:space="preserve"> </w:t>
      </w:r>
      <w:r>
        <w:rPr>
          <w:rFonts w:hint="eastAsia"/>
        </w:rPr>
        <w:t>文档 里面。 我需要 上面 2</w:t>
      </w:r>
      <w:r>
        <w:t xml:space="preserve"> </w:t>
      </w:r>
      <w:r>
        <w:rPr>
          <w:rFonts w:hint="eastAsia"/>
        </w:rPr>
        <w:t>个图。</w:t>
      </w:r>
      <w:r w:rsidR="000D06C9">
        <w:rPr>
          <w:rFonts w:hint="eastAsia"/>
        </w:rPr>
        <w:t>请大家注意， 图二 是 在 图一的基础上面 前行 完成的 。</w:t>
      </w:r>
    </w:p>
    <w:p w:rsidR="00A21C8E" w:rsidRDefault="00A21C8E" w:rsidP="00A21C8E"/>
    <w:p w:rsidR="00A21C8E" w:rsidRDefault="00A21C8E" w:rsidP="00A21C8E">
      <w:pPr>
        <w:pStyle w:val="1"/>
      </w:pPr>
      <w:r>
        <w:lastRenderedPageBreak/>
        <w:t>G</w:t>
      </w:r>
      <w:r>
        <w:rPr>
          <w:rFonts w:hint="eastAsia"/>
        </w:rPr>
        <w:t>ithub</w:t>
      </w:r>
      <w:r>
        <w:t xml:space="preserve"> </w:t>
      </w:r>
      <w:r>
        <w:rPr>
          <w:rFonts w:hint="eastAsia"/>
        </w:rPr>
        <w:t>推送 （30分）</w:t>
      </w:r>
    </w:p>
    <w:p w:rsidR="00A21C8E" w:rsidRPr="00A21C8E" w:rsidRDefault="00A21C8E" w:rsidP="00A21C8E">
      <w:r>
        <w:rPr>
          <w:rFonts w:hint="eastAsia"/>
        </w:rPr>
        <w:t>在 github</w:t>
      </w:r>
      <w:r>
        <w:t xml:space="preserve"> </w:t>
      </w:r>
      <w:r>
        <w:rPr>
          <w:rFonts w:hint="eastAsia"/>
        </w:rPr>
        <w:t>上面 建立 同名的 远程 项目。将 图 1</w:t>
      </w:r>
      <w:r>
        <w:t xml:space="preserve"> </w:t>
      </w:r>
      <w:r>
        <w:rPr>
          <w:rFonts w:hint="eastAsia"/>
        </w:rPr>
        <w:t>状态的所有分支 都 推送到 github</w:t>
      </w:r>
      <w:r>
        <w:t xml:space="preserve"> </w:t>
      </w:r>
      <w:r>
        <w:rPr>
          <w:rFonts w:hint="eastAsia"/>
        </w:rPr>
        <w:t>上面 。 推送完成 后 将 分支情况 和 提交情况 截图 放到 word文档。要求必须 完成  题一 后 才能 完成推送  。</w:t>
      </w:r>
    </w:p>
    <w:p w:rsidR="00A21C8E" w:rsidRPr="00A21C8E" w:rsidRDefault="00A21C8E" w:rsidP="00A21C8E"/>
    <w:sectPr w:rsidR="00A21C8E" w:rsidRPr="00A21C8E" w:rsidSect="00007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FEA" w:rsidRDefault="004A3FEA" w:rsidP="00307A91">
      <w:r>
        <w:separator/>
      </w:r>
    </w:p>
  </w:endnote>
  <w:endnote w:type="continuationSeparator" w:id="0">
    <w:p w:rsidR="004A3FEA" w:rsidRDefault="004A3FEA" w:rsidP="00307A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FEA" w:rsidRDefault="004A3FEA" w:rsidP="00307A91">
      <w:r>
        <w:separator/>
      </w:r>
    </w:p>
  </w:footnote>
  <w:footnote w:type="continuationSeparator" w:id="0">
    <w:p w:rsidR="004A3FEA" w:rsidRDefault="004A3FEA" w:rsidP="00307A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000000C"/>
    <w:multiLevelType w:val="multilevel"/>
    <w:tmpl w:val="0000000C"/>
    <w:lvl w:ilvl="0">
      <w:start w:val="1"/>
      <w:numFmt w:val="decimal"/>
      <w:pStyle w:val="a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00000011"/>
    <w:multiLevelType w:val="multilevel"/>
    <w:tmpl w:val="00000011"/>
    <w:lvl w:ilvl="0">
      <w:start w:val="1"/>
      <w:numFmt w:val="decimal"/>
      <w:lvlText w:val="表1-%1"/>
      <w:lvlJc w:val="center"/>
      <w:pPr>
        <w:ind w:left="42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12"/>
    <w:multiLevelType w:val="multilevel"/>
    <w:tmpl w:val="00000012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4891908"/>
    <w:multiLevelType w:val="multilevel"/>
    <w:tmpl w:val="5E08D4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1C8E"/>
    <w:rsid w:val="00001292"/>
    <w:rsid w:val="00007A06"/>
    <w:rsid w:val="00013001"/>
    <w:rsid w:val="000D06C9"/>
    <w:rsid w:val="002477C6"/>
    <w:rsid w:val="00307A91"/>
    <w:rsid w:val="00447A30"/>
    <w:rsid w:val="004A3FEA"/>
    <w:rsid w:val="00943523"/>
    <w:rsid w:val="00A21C8E"/>
    <w:rsid w:val="00A83A09"/>
    <w:rsid w:val="00E01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01292"/>
    <w:pPr>
      <w:widowControl w:val="0"/>
      <w:jc w:val="both"/>
    </w:pPr>
    <w:rPr>
      <w:sz w:val="24"/>
    </w:r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Char"/>
    <w:qFormat/>
    <w:rsid w:val="00013001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0"/>
    <w:next w:val="a0"/>
    <w:link w:val="2Char"/>
    <w:unhideWhenUsed/>
    <w:qFormat/>
    <w:rsid w:val="00013001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13001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13001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013001"/>
    <w:pPr>
      <w:keepNext/>
      <w:keepLines/>
      <w:numPr>
        <w:ilvl w:val="4"/>
        <w:numId w:val="1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013001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13001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1 章题目"/>
    <w:basedOn w:val="a0"/>
    <w:rsid w:val="00013001"/>
    <w:pPr>
      <w:widowControl/>
      <w:ind w:firstLineChars="200" w:firstLine="420"/>
      <w:jc w:val="center"/>
    </w:pPr>
    <w:rPr>
      <w:rFonts w:ascii="Times New Roman" w:eastAsia="宋体" w:hAnsi="Times New Roman" w:cs="宋体"/>
      <w:b/>
      <w:bCs/>
      <w:kern w:val="0"/>
      <w:sz w:val="44"/>
      <w:szCs w:val="20"/>
    </w:rPr>
  </w:style>
  <w:style w:type="character" w:styleId="HTML">
    <w:name w:val="HTML Code"/>
    <w:rsid w:val="00013001"/>
    <w:rPr>
      <w:rFonts w:ascii="宋体" w:eastAsia="宋体" w:hAnsi="宋体" w:cs="宋体"/>
      <w:sz w:val="24"/>
      <w:szCs w:val="24"/>
    </w:rPr>
  </w:style>
  <w:style w:type="paragraph" w:customStyle="1" w:styleId="Java">
    <w:name w:val="Java 正文"/>
    <w:basedOn w:val="a0"/>
    <w:link w:val="JavaCharChar"/>
    <w:rsid w:val="00013001"/>
    <w:pPr>
      <w:widowControl/>
      <w:ind w:firstLineChars="200" w:firstLine="420"/>
      <w:jc w:val="left"/>
    </w:pPr>
    <w:rPr>
      <w:rFonts w:ascii="Times New Roman" w:eastAsia="宋体" w:hAnsi="Times New Roman" w:cs="宋体"/>
      <w:sz w:val="21"/>
      <w:szCs w:val="20"/>
    </w:rPr>
  </w:style>
  <w:style w:type="character" w:customStyle="1" w:styleId="JavaCharChar">
    <w:name w:val="Java 正文 Char Char"/>
    <w:link w:val="Java"/>
    <w:rsid w:val="00013001"/>
    <w:rPr>
      <w:rFonts w:ascii="Times New Roman" w:eastAsia="宋体" w:hAnsi="Times New Roman" w:cs="宋体"/>
      <w:szCs w:val="20"/>
    </w:rPr>
  </w:style>
  <w:style w:type="character" w:customStyle="1" w:styleId="5Char">
    <w:name w:val="标题 5 Char"/>
    <w:basedOn w:val="a1"/>
    <w:link w:val="5"/>
    <w:uiPriority w:val="9"/>
    <w:rsid w:val="00013001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0130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1"/>
    <w:link w:val="1"/>
    <w:rsid w:val="00013001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1"/>
    <w:link w:val="2"/>
    <w:rsid w:val="000130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13001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013001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">
    <w:name w:val="表"/>
    <w:basedOn w:val="a0"/>
    <w:rsid w:val="00013001"/>
    <w:pPr>
      <w:widowControl/>
      <w:numPr>
        <w:numId w:val="2"/>
      </w:numPr>
      <w:tabs>
        <w:tab w:val="clear" w:pos="780"/>
        <w:tab w:val="left" w:pos="0"/>
      </w:tabs>
      <w:ind w:left="420" w:firstLineChars="200" w:hanging="420"/>
      <w:jc w:val="center"/>
    </w:pPr>
    <w:rPr>
      <w:rFonts w:ascii="Times New Roman" w:eastAsia="宋体" w:hAnsi="Times New Roman" w:cs="宋体"/>
      <w:kern w:val="0"/>
      <w:sz w:val="21"/>
      <w:szCs w:val="20"/>
    </w:rPr>
  </w:style>
  <w:style w:type="paragraph" w:customStyle="1" w:styleId="a4">
    <w:name w:val="例程代码（无行号）"/>
    <w:basedOn w:val="a0"/>
    <w:link w:val="CharChar"/>
    <w:rsid w:val="00013001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CharChar">
    <w:name w:val="例程代码（无行号） Char Char"/>
    <w:link w:val="a4"/>
    <w:rsid w:val="00013001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a5">
    <w:name w:val="例程代码（带行号）"/>
    <w:basedOn w:val="a0"/>
    <w:rsid w:val="00013001"/>
    <w:pPr>
      <w:widowControl/>
      <w:shd w:val="clear" w:color="auto" w:fill="E0E0E0"/>
      <w:tabs>
        <w:tab w:val="left" w:pos="0"/>
      </w:tabs>
      <w:ind w:firstLineChars="200" w:firstLine="20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7Char">
    <w:name w:val="标题 7 Char"/>
    <w:basedOn w:val="a1"/>
    <w:link w:val="7"/>
    <w:uiPriority w:val="9"/>
    <w:semiHidden/>
    <w:rsid w:val="00013001"/>
    <w:rPr>
      <w:b/>
      <w:bCs/>
      <w:sz w:val="24"/>
      <w:szCs w:val="24"/>
    </w:rPr>
  </w:style>
  <w:style w:type="paragraph" w:styleId="a6">
    <w:name w:val="Title"/>
    <w:basedOn w:val="a0"/>
    <w:next w:val="a0"/>
    <w:link w:val="Char"/>
    <w:qFormat/>
    <w:rsid w:val="00013001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1"/>
    <w:link w:val="a6"/>
    <w:rsid w:val="00013001"/>
    <w:rPr>
      <w:rFonts w:asciiTheme="majorHAnsi" w:eastAsia="黑体" w:hAnsiTheme="majorHAnsi" w:cstheme="majorBidi"/>
      <w:b/>
      <w:bCs/>
      <w:sz w:val="52"/>
      <w:szCs w:val="32"/>
    </w:rPr>
  </w:style>
  <w:style w:type="paragraph" w:styleId="a7">
    <w:name w:val="header"/>
    <w:basedOn w:val="a0"/>
    <w:link w:val="Char0"/>
    <w:uiPriority w:val="99"/>
    <w:unhideWhenUsed/>
    <w:rsid w:val="00307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307A91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307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307A91"/>
    <w:rPr>
      <w:sz w:val="18"/>
      <w:szCs w:val="18"/>
    </w:rPr>
  </w:style>
  <w:style w:type="paragraph" w:styleId="a9">
    <w:name w:val="Balloon Text"/>
    <w:basedOn w:val="a0"/>
    <w:link w:val="Char2"/>
    <w:uiPriority w:val="99"/>
    <w:semiHidden/>
    <w:unhideWhenUsed/>
    <w:rsid w:val="00943523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943523"/>
    <w:rPr>
      <w:sz w:val="18"/>
      <w:szCs w:val="18"/>
    </w:rPr>
  </w:style>
  <w:style w:type="paragraph" w:styleId="aa">
    <w:name w:val="Document Map"/>
    <w:basedOn w:val="a0"/>
    <w:link w:val="Char3"/>
    <w:uiPriority w:val="99"/>
    <w:semiHidden/>
    <w:unhideWhenUsed/>
    <w:rsid w:val="00943523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a"/>
    <w:uiPriority w:val="99"/>
    <w:semiHidden/>
    <w:rsid w:val="0094352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</dc:creator>
  <cp:keywords/>
  <dc:description/>
  <cp:lastModifiedBy>Administrator</cp:lastModifiedBy>
  <cp:revision>4</cp:revision>
  <dcterms:created xsi:type="dcterms:W3CDTF">2017-11-17T06:17:00Z</dcterms:created>
  <dcterms:modified xsi:type="dcterms:W3CDTF">2017-11-17T07:27:00Z</dcterms:modified>
</cp:coreProperties>
</file>